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capitulo envolvendo-se magia vestindo terno gravata cabelo cinza cuidadosamen- penteado mel karmazin destacava cruzar campus google mountain view califérnia pessoas camiseta surrada laptops colo bandejas naquele ensolarado dia junho google quase completando cinco anos idade karmazin primeiros altos executivos velha midia visitar sede presidente viacom representava entao quarta maior empresa comunicac4o — proprietario rede cbs emissoras tv estacges radio para- mount mtv redes tv cabo coligadas edito- ra simon schuster firmas publicidade outdoors outras holdings baixo arrogante karmazin admitia es- tar “ sempre paranoico ” relacdo concorrentes dois maiores concorrentes viacom aol grupo time warner aliado criando assim maior conglome- rado empresas midia mundo karmazin procura novos parceiros filho motorista taxi queens karmazin entao anos comecado carreira anos contato publicitario programas radio conhecido tao insistente anunciantes fechavam negocio apenas livrar tornou-se vendedor compe tente nado jogava golfe ténis ¢ nao toleraya livrog grossos ideia diversdo resumia prospecta anunciantes wall street métodos moda anti ga tipo so acreditava negécios sdlidos nao levava fé empresas vale silfcio alardeayar tréfego sites mantinham mudas respeito qe balancos patrimoniais época visita google empresa priyaq nfo saber ganhando per dendo dinheiro quantos funcionarios qs numeros financeiros reais — cinco meses antes visita karmazin contabilidade google revelou faturamento us 439,5 milhdes lucros us milhédes — nao impressionariam homem acostumado lidar bilhdes entanto socia confiavel finan- cista nancy b. peretsman banco investimentos allen company convencido karmazin google responsavel préxima onda tecnologica juntou aele entao diretor financeiro viacom richard j. bressler visita alvo karmazin naquele dia edificio nimero bayshore parkway google comprado sun microsystems gigante area computadores softwares construcao dois andares sob sombra 4arvores chamada googleplex sede empresa engenheiros distante prédio abrigava setores financeiro comer- cial antes entrar sala reunides segundo andar visitantes pararam diante monitor crt pole- gadas colocado pequena mesa mostrava globo tridimensional girando iluminado explosdes luzes coloridas cada representando milhdes buscas sendo conduzidas todo mundo tela escura apenas lugares africa central sibéria ken auletta falta luz impedia buscas segundo monitor mostra- va exemplos pesquisas sendo feitas naquele momento algum lugar planeta “ dava perceber poder ” disse bressler “ seguida entramos na- quela sala reunides parecia ratoeira . ” esperando recepciona-los apertada sala amare- la cofundador google larry page época anos sobrancelhas pretas cabelo curto preto franja escondendo testa barba fazer olhos escuros frequéncia permaneciam fixos chao sala vesti- jeans camiseta escura figura estranha ndo apenas karmazin muitas outras pessoas viam primeira vez verdade silencioso pedra sentado lado page ceo google eric schmidt camisa gravata 6culos aro pouco velho — anos — ar acolhedor “ eric parecido ” lembrou karmazin outro fundador google sergey brin nascido ano page chegou atrasado f6lego camiseta short gi- nastica patins karmazin iniciou reuniao achou piada “ preocupem rapazes aqui compra-los ” longo horas seguintes trés cientistas computa¢4o figurao sentaram cadeiras descombi- nadas sobre carpete velho desbotado discutir respectivos negécios schmidt brin falaram maior parte tempo sobre filosofia trabalho google engenheiros sempre trabalham equipe troca recebem liber- dade trés refeicges gratis dia massagens gratuitas cortes cabelo cuidados médicos tecnologia durante pausa almogar karmazin passou escri- tdrios lotados engenheiros desviou bolas gindstica coloridas usadas alongamento cadeiras durante reunides equipe viu proprios olhos envolvendo-se comamagia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